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This text is bold and italic.</w:t>
      </w:r>
      <w:r>
        <w:rPr>
          <w:i/>
        </w:rPr>
        <w:t>This text is bold and 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